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C9E9" w14:textId="32C3EF75" w:rsidR="00CC5C8F" w:rsidRPr="00CC5C8F" w:rsidRDefault="00CC5C8F" w:rsidP="00CC5C8F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CC5C8F">
        <w:rPr>
          <w:rFonts w:ascii="Times New Roman" w:hAnsi="Times New Roman" w:cs="Times New Roman"/>
          <w:color w:val="auto"/>
          <w:sz w:val="24"/>
          <w:szCs w:val="24"/>
          <w:lang w:val="es-CO"/>
        </w:rPr>
        <w:t>PROYECTO FINAL ANÁLISIS DE DATOS – EXPLORADOR</w:t>
      </w:r>
      <w:r w:rsidRPr="00CC5C8F">
        <w:rPr>
          <w:rFonts w:ascii="Times New Roman" w:hAnsi="Times New Roman" w:cs="Times New Roman"/>
          <w:color w:val="auto"/>
          <w:sz w:val="24"/>
          <w:szCs w:val="24"/>
          <w:lang w:val="es-CO"/>
        </w:rPr>
        <w:br/>
      </w:r>
    </w:p>
    <w:p w14:paraId="458322B3" w14:textId="26A727C1" w:rsidR="00CC5C8F" w:rsidRDefault="000E0DDF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Richard Vélez</w:t>
      </w:r>
      <w:r w:rsidR="00CC5C8F">
        <w:rPr>
          <w:rFonts w:ascii="Times New Roman" w:hAnsi="Times New Roman" w:cs="Times New Roman"/>
          <w:sz w:val="24"/>
          <w:szCs w:val="24"/>
          <w:lang w:val="es-CO"/>
        </w:rPr>
        <w:br/>
        <w:t>Andrés Márquez</w:t>
      </w:r>
      <w:r w:rsidR="00CC5C8F">
        <w:rPr>
          <w:rFonts w:ascii="Times New Roman" w:hAnsi="Times New Roman" w:cs="Times New Roman"/>
          <w:sz w:val="24"/>
          <w:szCs w:val="24"/>
          <w:lang w:val="es-CO"/>
        </w:rPr>
        <w:br/>
        <w:t>Rosibel Panesso</w:t>
      </w:r>
      <w:r w:rsidR="00CC5C8F">
        <w:rPr>
          <w:rFonts w:ascii="Times New Roman" w:hAnsi="Times New Roman" w:cs="Times New Roman"/>
          <w:sz w:val="24"/>
          <w:szCs w:val="24"/>
          <w:lang w:val="es-CO"/>
        </w:rPr>
        <w:br/>
        <w:t>Juan Sebastián Fajardo</w:t>
      </w:r>
    </w:p>
    <w:p w14:paraId="07C3FFFE" w14:textId="524653FE" w:rsidR="00F800E3" w:rsidRDefault="00F800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800E3">
        <w:rPr>
          <w:rFonts w:ascii="Times New Roman" w:hAnsi="Times New Roman" w:cs="Times New Roman"/>
          <w:b/>
          <w:bCs/>
          <w:sz w:val="24"/>
          <w:szCs w:val="24"/>
          <w:lang w:val="es-CO"/>
        </w:rPr>
        <w:t>Titulo:</w:t>
      </w:r>
    </w:p>
    <w:p w14:paraId="6F1116BB" w14:textId="392C76EF" w:rsidR="00F800E3" w:rsidRPr="00F800E3" w:rsidRDefault="00F800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Análisis de </w:t>
      </w:r>
      <w:r w:rsidR="00EC3454">
        <w:rPr>
          <w:rFonts w:ascii="Times New Roman" w:hAnsi="Times New Roman" w:cs="Times New Roman"/>
          <w:b/>
          <w:bCs/>
          <w:sz w:val="24"/>
          <w:szCs w:val="24"/>
          <w:lang w:val="es-CO"/>
        </w:rPr>
        <w:t>las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tendencias de emisiones de</w:t>
      </w:r>
      <w:r w:rsidR="00EC3454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CO2 por sector en Latinoamérica antes y después de implementar políticas de mitigación entre el 2000 y 2023</w:t>
      </w:r>
    </w:p>
    <w:p w14:paraId="31BC3F3B" w14:textId="77777777" w:rsidR="007B7716" w:rsidRDefault="007B7716" w:rsidP="007B7716">
      <w:pPr>
        <w:pStyle w:val="Ttulo2"/>
        <w:tabs>
          <w:tab w:val="left" w:pos="3694"/>
        </w:tabs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CO"/>
        </w:rPr>
        <w:t>Identificación del Problema:</w:t>
      </w:r>
    </w:p>
    <w:p w14:paraId="47DB824D" w14:textId="7A3669E1" w:rsidR="007B7716" w:rsidRPr="007B7716" w:rsidRDefault="007B7716" w:rsidP="007B7716">
      <w:pPr>
        <w:pStyle w:val="Ttulo2"/>
        <w:tabs>
          <w:tab w:val="left" w:pos="3694"/>
        </w:tabs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CO"/>
        </w:rPr>
      </w:pPr>
      <w:r w:rsidRPr="007B7716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CO"/>
        </w:rPr>
        <w:t xml:space="preserve">Este proyecto aborda la necesidad crítica de analizar las tendencias de emisiones de CO2 en Latinoamérica entre 2000 y 2023. Se enfoca en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CO"/>
        </w:rPr>
        <w:t>analizar</w:t>
      </w:r>
      <w:r w:rsidRPr="007B7716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CO"/>
        </w:rPr>
        <w:t xml:space="preserve"> el impacto de las políticas de mitigación del cambio climático, identificando a los países con mayores emisiones y aquellos que han logrado reducciones significativas, con el fin de proporcionar información valiosa para la formulación de políticas climáticas más efectivas.</w:t>
      </w:r>
      <w:r w:rsidRPr="007B7716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CO"/>
        </w:rPr>
        <w:br/>
      </w:r>
    </w:p>
    <w:p w14:paraId="2CDD259D" w14:textId="14948C69" w:rsidR="000E0DDF" w:rsidRDefault="000E0DD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Objetivo General:</w:t>
      </w:r>
    </w:p>
    <w:p w14:paraId="13F027E6" w14:textId="77777777" w:rsidR="00CC5C8F" w:rsidRPr="00CC5C8F" w:rsidRDefault="00CC5C8F" w:rsidP="00EC345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C5C8F">
        <w:rPr>
          <w:rFonts w:ascii="Times New Roman" w:hAnsi="Times New Roman" w:cs="Times New Roman"/>
          <w:sz w:val="24"/>
          <w:szCs w:val="24"/>
          <w:lang w:val="es-CO"/>
        </w:rPr>
        <w:t xml:space="preserve">Analizar las tendencias de emisiones de dióxido de carbono (CO2) por sector en Latinoamérica entre los años 2000 y 2023, con el fin de identificar cambios significativos posteriores a la implementación de políticas de mitigación del cambio climático en la región. </w:t>
      </w:r>
    </w:p>
    <w:p w14:paraId="3B1B667B" w14:textId="6165A823" w:rsidR="00EC3454" w:rsidRPr="00EC3454" w:rsidRDefault="000E0DDF" w:rsidP="00EC345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Objetivos Específicos:</w:t>
      </w:r>
    </w:p>
    <w:p w14:paraId="25374F1B" w14:textId="39472EA4" w:rsidR="00EC3454" w:rsidRPr="00EC3454" w:rsidRDefault="00EC3454" w:rsidP="00F927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C3454">
        <w:rPr>
          <w:rFonts w:ascii="Times New Roman" w:hAnsi="Times New Roman" w:cs="Times New Roman"/>
          <w:sz w:val="24"/>
          <w:szCs w:val="24"/>
          <w:lang w:val="es-CO"/>
        </w:rPr>
        <w:t xml:space="preserve">Recolectar datos históricos de emisiones por país y sector desde fuentes confiables </w:t>
      </w:r>
    </w:p>
    <w:p w14:paraId="55E29127" w14:textId="77777777" w:rsidR="00EC3454" w:rsidRPr="00EC3454" w:rsidRDefault="00EC3454" w:rsidP="00F927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C3454">
        <w:rPr>
          <w:rFonts w:ascii="Times New Roman" w:hAnsi="Times New Roman" w:cs="Times New Roman"/>
          <w:sz w:val="24"/>
          <w:szCs w:val="24"/>
          <w:lang w:val="es-CO"/>
        </w:rPr>
        <w:t xml:space="preserve">Limpiar los conjuntos de datos para obtener una mejor calidad de las fuentes, manejando valores faltantes, inconsistencias y </w:t>
      </w:r>
      <w:proofErr w:type="spellStart"/>
      <w:r w:rsidRPr="00EC3454">
        <w:rPr>
          <w:rFonts w:ascii="Times New Roman" w:hAnsi="Times New Roman" w:cs="Times New Roman"/>
          <w:sz w:val="24"/>
          <w:szCs w:val="24"/>
          <w:lang w:val="es-CO"/>
        </w:rPr>
        <w:t>outliers</w:t>
      </w:r>
      <w:proofErr w:type="spellEnd"/>
      <w:r w:rsidRPr="00EC3454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FE776E8" w14:textId="77777777" w:rsidR="00EC3454" w:rsidRPr="00EC3454" w:rsidRDefault="00EC3454" w:rsidP="00F927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C3454">
        <w:rPr>
          <w:rFonts w:ascii="Times New Roman" w:hAnsi="Times New Roman" w:cs="Times New Roman"/>
          <w:sz w:val="24"/>
          <w:szCs w:val="24"/>
          <w:lang w:val="es-CO"/>
        </w:rPr>
        <w:t>Analizar las tendencias de emisiones de CO2 por sector (petróleo, gas, carbón, etc.) para cada país de Latinoamérica entre 2000 y 2023.</w:t>
      </w:r>
    </w:p>
    <w:p w14:paraId="1DC99825" w14:textId="77777777" w:rsidR="00EC3454" w:rsidRPr="00EC3454" w:rsidRDefault="00EC3454" w:rsidP="00F927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C3454">
        <w:rPr>
          <w:rFonts w:ascii="Times New Roman" w:hAnsi="Times New Roman" w:cs="Times New Roman"/>
          <w:sz w:val="24"/>
          <w:szCs w:val="24"/>
          <w:lang w:val="es-CO"/>
        </w:rPr>
        <w:t>Comparar los niveles de emisiones de CO2 por sector entre los diferentes países de Latinoamérica a lo largo del periodo de estudio.</w:t>
      </w:r>
    </w:p>
    <w:p w14:paraId="59DE92A4" w14:textId="4713B0C2" w:rsidR="00EC3454" w:rsidRPr="00EC3454" w:rsidRDefault="00EC3454" w:rsidP="00F927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Analizar los datos después</w:t>
      </w:r>
      <w:r w:rsidRPr="00EC3454">
        <w:rPr>
          <w:rFonts w:ascii="Times New Roman" w:hAnsi="Times New Roman" w:cs="Times New Roman"/>
          <w:sz w:val="24"/>
          <w:szCs w:val="24"/>
          <w:lang w:val="es-CO"/>
        </w:rPr>
        <w:t xml:space="preserve"> de las políticas de mitigación implementadas en la región, comparando las tendencias de emisiones antes y después de su adopción.</w:t>
      </w:r>
    </w:p>
    <w:p w14:paraId="4AAC7731" w14:textId="5970D126" w:rsidR="00EC3454" w:rsidRPr="00EC3454" w:rsidRDefault="00EC3454" w:rsidP="00F927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C3454">
        <w:rPr>
          <w:rFonts w:ascii="Times New Roman" w:hAnsi="Times New Roman" w:cs="Times New Roman"/>
          <w:sz w:val="24"/>
          <w:szCs w:val="24"/>
          <w:lang w:val="es-CO"/>
        </w:rPr>
        <w:t>Elaborar visualizaciones claras y concisas que permitan identificar patrones y tendencias en las emisiones.</w:t>
      </w:r>
    </w:p>
    <w:p w14:paraId="122B53F3" w14:textId="77777777" w:rsidR="00EC3454" w:rsidRPr="00EC3454" w:rsidRDefault="00EC3454" w:rsidP="00F927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C3454">
        <w:rPr>
          <w:rFonts w:ascii="Times New Roman" w:hAnsi="Times New Roman" w:cs="Times New Roman"/>
          <w:sz w:val="24"/>
          <w:szCs w:val="24"/>
          <w:lang w:val="es-CO"/>
        </w:rPr>
        <w:lastRenderedPageBreak/>
        <w:t>Elaborar un informe final que resuma los hallazgos clave, las conclusiones del análisis y las recomendaciones para futuras políticas de mitigación en Latinoamérica.</w:t>
      </w:r>
    </w:p>
    <w:p w14:paraId="288CB3C4" w14:textId="77777777" w:rsidR="00EC3454" w:rsidRDefault="00EC3454" w:rsidP="00EC345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9224945" w14:textId="5814945E" w:rsidR="00F800E3" w:rsidRDefault="00F800E3" w:rsidP="00EC345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Bases de datos:</w:t>
      </w:r>
    </w:p>
    <w:p w14:paraId="7ED27BFC" w14:textId="226055CE" w:rsidR="009513FB" w:rsidRDefault="009513F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-</w:t>
      </w:r>
      <w:r w:rsidR="00270746" w:rsidRPr="00270746">
        <w:t xml:space="preserve"> </w:t>
      </w:r>
      <w:hyperlink r:id="rId6" w:history="1">
        <w:r w:rsidR="00EC3454" w:rsidRPr="00E86B6C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https://ourworldindata.org/co2-and-greenhouse-gas-emissions</w:t>
        </w:r>
      </w:hyperlink>
    </w:p>
    <w:p w14:paraId="747BF166" w14:textId="44A984E1" w:rsidR="00EC3454" w:rsidRPr="00270746" w:rsidRDefault="00EC3454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 w:rsidRPr="00CC5C8F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-</w:t>
      </w:r>
      <w:r w:rsidR="00CC5C8F" w:rsidRPr="00CC5C8F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(</w:t>
      </w:r>
      <w:proofErr w:type="gramEnd"/>
      <w:r w:rsidR="00CC5C8F" w:rsidRPr="00CC5C8F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Completar con las otras)</w:t>
      </w:r>
    </w:p>
    <w:p w14:paraId="471D6E9A" w14:textId="77777777" w:rsidR="00442821" w:rsidRPr="000E0DDF" w:rsidRDefault="007C3A04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>Alcance / Actividades principales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0DDF" w:rsidRPr="000E0DDF" w14:paraId="5C2F44EB" w14:textId="77777777">
        <w:tc>
          <w:tcPr>
            <w:tcW w:w="4320" w:type="dxa"/>
          </w:tcPr>
          <w:p w14:paraId="4F28D5EC" w14:textId="77777777" w:rsidR="00442821" w:rsidRPr="00F800E3" w:rsidRDefault="007C3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  <w:proofErr w:type="spellEnd"/>
          </w:p>
        </w:tc>
        <w:tc>
          <w:tcPr>
            <w:tcW w:w="4320" w:type="dxa"/>
          </w:tcPr>
          <w:p w14:paraId="6CA39F9D" w14:textId="77777777" w:rsidR="00442821" w:rsidRPr="00F800E3" w:rsidRDefault="007C3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</w:tr>
      <w:tr w:rsidR="000E0DDF" w:rsidRPr="000E0DDF" w14:paraId="37361865" w14:textId="77777777">
        <w:tc>
          <w:tcPr>
            <w:tcW w:w="4320" w:type="dxa"/>
          </w:tcPr>
          <w:p w14:paraId="1C73C104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Recolección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datos</w:t>
            </w:r>
          </w:p>
        </w:tc>
        <w:tc>
          <w:tcPr>
            <w:tcW w:w="4320" w:type="dxa"/>
          </w:tcPr>
          <w:p w14:paraId="1FC08189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Recolección de datos históricos de emisiones por país y sector desde fuentes confiables (por ejemplo, la Agencia Internacional de Energía, el Banco Mundial, etc.).</w:t>
            </w:r>
          </w:p>
        </w:tc>
      </w:tr>
      <w:tr w:rsidR="000E0DDF" w:rsidRPr="000E0DDF" w14:paraId="23B28D3D" w14:textId="77777777">
        <w:tc>
          <w:tcPr>
            <w:tcW w:w="4320" w:type="dxa"/>
          </w:tcPr>
          <w:p w14:paraId="3152BA4D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Limpieza y procesamiento de datos</w:t>
            </w:r>
          </w:p>
        </w:tc>
        <w:tc>
          <w:tcPr>
            <w:tcW w:w="4320" w:type="dxa"/>
          </w:tcPr>
          <w:p w14:paraId="4DC1ED1F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Revisión, depuración y estandarización de los conjuntos de datos para asegurar consistencia y calidad.</w:t>
            </w:r>
          </w:p>
        </w:tc>
      </w:tr>
      <w:tr w:rsidR="000E0DDF" w:rsidRPr="000E0DDF" w14:paraId="46B316B5" w14:textId="77777777">
        <w:tc>
          <w:tcPr>
            <w:tcW w:w="4320" w:type="dxa"/>
          </w:tcPr>
          <w:p w14:paraId="13E121DF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exploratorio</w:t>
            </w:r>
            <w:proofErr w:type="spellEnd"/>
          </w:p>
        </w:tc>
        <w:tc>
          <w:tcPr>
            <w:tcW w:w="4320" w:type="dxa"/>
          </w:tcPr>
          <w:p w14:paraId="3EDD3124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Evaluación de tendencias generales, anomalías y patrones por país y por sector.</w:t>
            </w:r>
          </w:p>
        </w:tc>
      </w:tr>
      <w:tr w:rsidR="000E0DDF" w:rsidRPr="000E0DDF" w14:paraId="4A9A2C63" w14:textId="77777777">
        <w:tc>
          <w:tcPr>
            <w:tcW w:w="4320" w:type="dxa"/>
          </w:tcPr>
          <w:p w14:paraId="5F7AF56B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Estadísticas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descriptivas</w:t>
            </w:r>
            <w:proofErr w:type="spellEnd"/>
          </w:p>
        </w:tc>
        <w:tc>
          <w:tcPr>
            <w:tcW w:w="4320" w:type="dxa"/>
          </w:tcPr>
          <w:p w14:paraId="0B25F7A5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Cálculo de medidas como medias, medianas, tasas de cambio y rankings para determinar qué países emiten más y cuáles han logrado reducciones significativas.</w:t>
            </w:r>
          </w:p>
        </w:tc>
      </w:tr>
      <w:tr w:rsidR="000E0DDF" w:rsidRPr="000E0DDF" w14:paraId="3DC13870" w14:textId="77777777">
        <w:tc>
          <w:tcPr>
            <w:tcW w:w="4320" w:type="dxa"/>
          </w:tcPr>
          <w:p w14:paraId="17A5BBB1" w14:textId="58C5B3D3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EC3454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</w:p>
        </w:tc>
        <w:tc>
          <w:tcPr>
            <w:tcW w:w="4320" w:type="dxa"/>
          </w:tcPr>
          <w:p w14:paraId="4C1E3417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Comparación de datos antes y después de la implementación de medidas de mitigación (por ejemplo, protocolos internacionales, reformas energéticas).</w:t>
            </w:r>
          </w:p>
        </w:tc>
      </w:tr>
      <w:tr w:rsidR="000E0DDF" w:rsidRPr="000E0DDF" w14:paraId="749AB2E1" w14:textId="77777777">
        <w:tc>
          <w:tcPr>
            <w:tcW w:w="4320" w:type="dxa"/>
          </w:tcPr>
          <w:p w14:paraId="389EF19C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datos</w:t>
            </w:r>
          </w:p>
        </w:tc>
        <w:tc>
          <w:tcPr>
            <w:tcW w:w="4320" w:type="dxa"/>
          </w:tcPr>
          <w:p w14:paraId="44A7CE1B" w14:textId="287E7C49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Creación de gráficos, que muestren claramente las tendencias y diferencias por regiones y sectores.</w:t>
            </w:r>
          </w:p>
        </w:tc>
      </w:tr>
      <w:tr w:rsidR="000E0DDF" w:rsidRPr="000E0DDF" w14:paraId="6FC0CE10" w14:textId="77777777">
        <w:tc>
          <w:tcPr>
            <w:tcW w:w="4320" w:type="dxa"/>
          </w:tcPr>
          <w:p w14:paraId="6DCD501B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Informe final</w:t>
            </w:r>
          </w:p>
        </w:tc>
        <w:tc>
          <w:tcPr>
            <w:tcW w:w="4320" w:type="dxa"/>
          </w:tcPr>
          <w:p w14:paraId="78870B13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Elaboración de un informe con hallazgos, conclusiones y recomendaciones para políticas de mitigación más efectivas.</w:t>
            </w:r>
          </w:p>
        </w:tc>
      </w:tr>
    </w:tbl>
    <w:p w14:paraId="716F9875" w14:textId="77777777" w:rsidR="00442821" w:rsidRPr="000E0DDF" w:rsidRDefault="007C3A04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color w:val="auto"/>
          <w:sz w:val="24"/>
          <w:szCs w:val="24"/>
        </w:rPr>
        <w:t>Entregables</w:t>
      </w:r>
      <w:proofErr w:type="spellEnd"/>
      <w:r w:rsidRPr="000E0DD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0DDF" w:rsidRPr="000E0DDF" w14:paraId="3E606CE0" w14:textId="77777777">
        <w:tc>
          <w:tcPr>
            <w:tcW w:w="4320" w:type="dxa"/>
          </w:tcPr>
          <w:p w14:paraId="6138BBFC" w14:textId="77777777" w:rsidR="00442821" w:rsidRPr="009513FB" w:rsidRDefault="007C3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51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Entregable</w:t>
            </w:r>
            <w:proofErr w:type="spellEnd"/>
          </w:p>
        </w:tc>
        <w:tc>
          <w:tcPr>
            <w:tcW w:w="4320" w:type="dxa"/>
          </w:tcPr>
          <w:p w14:paraId="58909992" w14:textId="77777777" w:rsidR="00442821" w:rsidRPr="009513FB" w:rsidRDefault="007C3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51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  <w:r w:rsidRPr="00951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951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Detalles</w:t>
            </w:r>
            <w:proofErr w:type="spellEnd"/>
          </w:p>
        </w:tc>
      </w:tr>
      <w:tr w:rsidR="000E0DDF" w:rsidRPr="000E0DDF" w14:paraId="2B46D178" w14:textId="77777777">
        <w:tc>
          <w:tcPr>
            <w:tcW w:w="4320" w:type="dxa"/>
          </w:tcPr>
          <w:p w14:paraId="143DAA5D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Conjunto de datos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procesados</w:t>
            </w:r>
            <w:proofErr w:type="spellEnd"/>
          </w:p>
        </w:tc>
        <w:tc>
          <w:tcPr>
            <w:tcW w:w="4320" w:type="dxa"/>
          </w:tcPr>
          <w:p w14:paraId="1CBD7539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Datos limpios y organizados listos para análisis, con metadatos documentados.</w:t>
            </w:r>
          </w:p>
        </w:tc>
      </w:tr>
      <w:tr w:rsidR="000E0DDF" w:rsidRPr="000E0DDF" w14:paraId="78440985" w14:textId="77777777">
        <w:tc>
          <w:tcPr>
            <w:tcW w:w="4320" w:type="dxa"/>
          </w:tcPr>
          <w:p w14:paraId="22AF931B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Informe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  <w:proofErr w:type="spellEnd"/>
          </w:p>
        </w:tc>
        <w:tc>
          <w:tcPr>
            <w:tcW w:w="4320" w:type="dxa"/>
          </w:tcPr>
          <w:p w14:paraId="44AB3CB0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Documento con los hallazgos clave, metodología, análisis comparativo y </w:t>
            </w: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resultados de estadísticas descriptivas.</w:t>
            </w:r>
          </w:p>
        </w:tc>
      </w:tr>
    </w:tbl>
    <w:p w14:paraId="3DFA279D" w14:textId="77777777" w:rsidR="00442821" w:rsidRPr="000E0DDF" w:rsidRDefault="007C3A04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lastRenderedPageBreak/>
        <w:t>Resumen del cronograma / Principales hitos: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E0DDF" w:rsidRPr="000E0DDF" w14:paraId="53063078" w14:textId="77777777">
        <w:tc>
          <w:tcPr>
            <w:tcW w:w="2880" w:type="dxa"/>
          </w:tcPr>
          <w:p w14:paraId="40CE838F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Hito</w:t>
            </w:r>
          </w:p>
        </w:tc>
        <w:tc>
          <w:tcPr>
            <w:tcW w:w="2880" w:type="dxa"/>
          </w:tcPr>
          <w:p w14:paraId="4D99D067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estimada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finalización</w:t>
            </w:r>
            <w:proofErr w:type="spellEnd"/>
          </w:p>
        </w:tc>
        <w:tc>
          <w:tcPr>
            <w:tcW w:w="2880" w:type="dxa"/>
          </w:tcPr>
          <w:p w14:paraId="20DCD5E3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Detalles</w:t>
            </w:r>
            <w:proofErr w:type="spellEnd"/>
          </w:p>
        </w:tc>
      </w:tr>
      <w:tr w:rsidR="000E0DDF" w:rsidRPr="000E0DDF" w14:paraId="2C3FCC51" w14:textId="77777777">
        <w:tc>
          <w:tcPr>
            <w:tcW w:w="2880" w:type="dxa"/>
          </w:tcPr>
          <w:p w14:paraId="2F7E3E9E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Recolección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datos</w:t>
            </w:r>
          </w:p>
        </w:tc>
        <w:tc>
          <w:tcPr>
            <w:tcW w:w="2880" w:type="dxa"/>
          </w:tcPr>
          <w:p w14:paraId="1934F0C4" w14:textId="06D90B71" w:rsidR="00442821" w:rsidRPr="000E0DDF" w:rsidRDefault="00442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F055FFA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Obtención de todos los datos necesarios.</w:t>
            </w:r>
          </w:p>
        </w:tc>
      </w:tr>
      <w:tr w:rsidR="000E0DDF" w:rsidRPr="000E0DDF" w14:paraId="06A6A883" w14:textId="77777777">
        <w:tc>
          <w:tcPr>
            <w:tcW w:w="2880" w:type="dxa"/>
          </w:tcPr>
          <w:p w14:paraId="268E18BE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Procesamiento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datos</w:t>
            </w:r>
          </w:p>
        </w:tc>
        <w:tc>
          <w:tcPr>
            <w:tcW w:w="2880" w:type="dxa"/>
          </w:tcPr>
          <w:p w14:paraId="3457F848" w14:textId="4F98AF3D" w:rsidR="00442821" w:rsidRPr="000E0DDF" w:rsidRDefault="00442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DDCB208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Datos organizados, limpios y listos para análisis.</w:t>
            </w:r>
          </w:p>
        </w:tc>
      </w:tr>
      <w:tr w:rsidR="000E0DDF" w:rsidRPr="000E0DDF" w14:paraId="55F68185" w14:textId="77777777">
        <w:tc>
          <w:tcPr>
            <w:tcW w:w="2880" w:type="dxa"/>
          </w:tcPr>
          <w:p w14:paraId="429B67A1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exploratorio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descriptivo</w:t>
            </w:r>
            <w:proofErr w:type="spellEnd"/>
          </w:p>
        </w:tc>
        <w:tc>
          <w:tcPr>
            <w:tcW w:w="2880" w:type="dxa"/>
          </w:tcPr>
          <w:p w14:paraId="5EE3749C" w14:textId="2F87920D" w:rsidR="00442821" w:rsidRPr="000E0DDF" w:rsidRDefault="00442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6FD7ECE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Evaluación de tendencias, distribución y variaciones entre países.</w:t>
            </w:r>
          </w:p>
        </w:tc>
      </w:tr>
      <w:tr w:rsidR="000E0DDF" w:rsidRPr="000E0DDF" w14:paraId="5C47C673" w14:textId="77777777">
        <w:tc>
          <w:tcPr>
            <w:tcW w:w="2880" w:type="dxa"/>
          </w:tcPr>
          <w:p w14:paraId="2BA09F80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Visualizaciones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finales</w:t>
            </w:r>
          </w:p>
        </w:tc>
        <w:tc>
          <w:tcPr>
            <w:tcW w:w="2880" w:type="dxa"/>
          </w:tcPr>
          <w:p w14:paraId="4C13CD36" w14:textId="2A8552D3" w:rsidR="00442821" w:rsidRPr="000E0DDF" w:rsidRDefault="00442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EB4770C" w14:textId="7DC225EA" w:rsidR="00442821" w:rsidRPr="000E0DDF" w:rsidRDefault="00EC345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</w:t>
            </w:r>
            <w:r w:rsidR="007C3A04"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ráficos listos para entrega.</w:t>
            </w:r>
          </w:p>
        </w:tc>
      </w:tr>
      <w:tr w:rsidR="000E0DDF" w:rsidRPr="000E0DDF" w14:paraId="2C32579B" w14:textId="77777777">
        <w:tc>
          <w:tcPr>
            <w:tcW w:w="2880" w:type="dxa"/>
          </w:tcPr>
          <w:p w14:paraId="4895015E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Informe final</w:t>
            </w:r>
          </w:p>
        </w:tc>
        <w:tc>
          <w:tcPr>
            <w:tcW w:w="2880" w:type="dxa"/>
          </w:tcPr>
          <w:p w14:paraId="176259F4" w14:textId="3D7F63DA" w:rsidR="00442821" w:rsidRPr="000E0DDF" w:rsidRDefault="00442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321A136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final con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recomendaciones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257979F" w14:textId="77777777" w:rsidR="00442821" w:rsidRPr="000E0DDF" w:rsidRDefault="007C3A04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color w:val="auto"/>
          <w:sz w:val="24"/>
          <w:szCs w:val="24"/>
        </w:rPr>
        <w:t>Fecha</w:t>
      </w:r>
      <w:proofErr w:type="spellEnd"/>
      <w:r w:rsidRPr="000E0DD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E0DDF">
        <w:rPr>
          <w:rFonts w:ascii="Times New Roman" w:hAnsi="Times New Roman" w:cs="Times New Roman"/>
          <w:color w:val="auto"/>
          <w:sz w:val="24"/>
          <w:szCs w:val="24"/>
        </w:rPr>
        <w:t>estimada</w:t>
      </w:r>
      <w:proofErr w:type="spellEnd"/>
      <w:r w:rsidRPr="000E0DDF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0E0DDF">
        <w:rPr>
          <w:rFonts w:ascii="Times New Roman" w:hAnsi="Times New Roman" w:cs="Times New Roman"/>
          <w:color w:val="auto"/>
          <w:sz w:val="24"/>
          <w:szCs w:val="24"/>
        </w:rPr>
        <w:t>finalización</w:t>
      </w:r>
      <w:proofErr w:type="spellEnd"/>
      <w:r w:rsidRPr="000E0DD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15607F16" w14:textId="55F2D79A" w:rsidR="00442821" w:rsidRPr="000E0DDF" w:rsidRDefault="000E0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7C3A04" w:rsidRPr="000E0DDF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Mayo</w:t>
      </w:r>
      <w:r w:rsidR="007C3A04" w:rsidRPr="000E0DDF">
        <w:rPr>
          <w:rFonts w:ascii="Times New Roman" w:hAnsi="Times New Roman" w:cs="Times New Roman"/>
          <w:sz w:val="24"/>
          <w:szCs w:val="24"/>
        </w:rPr>
        <w:t xml:space="preserve"> de 2025</w:t>
      </w:r>
    </w:p>
    <w:p w14:paraId="4A9E1EAE" w14:textId="77777777" w:rsidR="003B316F" w:rsidRDefault="007B7716" w:rsidP="007B7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716">
        <w:rPr>
          <w:rFonts w:ascii="Times New Roman" w:hAnsi="Times New Roman" w:cs="Times New Roman"/>
          <w:b/>
          <w:bCs/>
          <w:sz w:val="24"/>
          <w:szCs w:val="24"/>
        </w:rPr>
        <w:t>EXPOSICIÓN: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D75DF1" w14:textId="77777777" w:rsidR="003B316F" w:rsidRDefault="007B7716" w:rsidP="007B7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71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(EN AMARILLO YA ESTÁ LISTO)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021804" w14:textId="3D10B9A7" w:rsidR="003B316F" w:rsidRDefault="007B7716" w:rsidP="007B7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71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(EN AZUL INCOMPLETO</w:t>
      </w:r>
      <w:r w:rsidR="00F9276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EN MI SCRIPT</w:t>
      </w:r>
      <w:r w:rsidRPr="007B771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)</w:t>
      </w:r>
      <w:r w:rsidR="003B31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52AEA3" w14:textId="4A9B9699" w:rsidR="007B7716" w:rsidRPr="007B7716" w:rsidRDefault="003B316F" w:rsidP="007B7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16F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(EN ROSADO FALTA</w:t>
      </w:r>
      <w:r w:rsidR="00F9276E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EN MI SCRIPT</w:t>
      </w:r>
      <w:r w:rsidRPr="003B316F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)</w:t>
      </w:r>
    </w:p>
    <w:p w14:paraId="6C0280F3" w14:textId="77777777" w:rsidR="007B7716" w:rsidRPr="007B7716" w:rsidRDefault="007B7716" w:rsidP="007B7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716">
        <w:rPr>
          <w:rFonts w:ascii="Times New Roman" w:hAnsi="Times New Roman" w:cs="Times New Roman"/>
          <w:sz w:val="24"/>
          <w:szCs w:val="24"/>
          <w:highlight w:val="yellow"/>
        </w:rPr>
        <w:t>Titulo</w:t>
      </w:r>
      <w:proofErr w:type="spellEnd"/>
      <w:r w:rsidRPr="007B7716">
        <w:rPr>
          <w:rFonts w:ascii="Times New Roman" w:hAnsi="Times New Roman" w:cs="Times New Roman"/>
          <w:sz w:val="24"/>
          <w:szCs w:val="24"/>
          <w:highlight w:val="yellow"/>
        </w:rPr>
        <w:t xml:space="preserve"> del </w:t>
      </w:r>
      <w:proofErr w:type="spellStart"/>
      <w:r w:rsidRPr="007B7716">
        <w:rPr>
          <w:rFonts w:ascii="Times New Roman" w:hAnsi="Times New Roman" w:cs="Times New Roman"/>
          <w:sz w:val="24"/>
          <w:szCs w:val="24"/>
          <w:highlight w:val="yellow"/>
        </w:rPr>
        <w:t>proyecto</w:t>
      </w:r>
      <w:proofErr w:type="spellEnd"/>
    </w:p>
    <w:p w14:paraId="3719E409" w14:textId="77777777" w:rsidR="007B7716" w:rsidRPr="007B7716" w:rsidRDefault="007B7716" w:rsidP="007B7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716">
        <w:rPr>
          <w:rFonts w:ascii="Times New Roman" w:hAnsi="Times New Roman" w:cs="Times New Roman"/>
          <w:sz w:val="24"/>
          <w:szCs w:val="24"/>
          <w:highlight w:val="yellow"/>
        </w:rPr>
        <w:t>Objetivo</w:t>
      </w:r>
      <w:proofErr w:type="spellEnd"/>
      <w:r w:rsidRPr="007B7716">
        <w:rPr>
          <w:rFonts w:ascii="Times New Roman" w:hAnsi="Times New Roman" w:cs="Times New Roman"/>
          <w:sz w:val="24"/>
          <w:szCs w:val="24"/>
          <w:highlight w:val="yellow"/>
        </w:rPr>
        <w:t xml:space="preserve"> General</w:t>
      </w:r>
    </w:p>
    <w:p w14:paraId="774E0D8D" w14:textId="2353F0FE" w:rsidR="007B7716" w:rsidRPr="007B7716" w:rsidRDefault="007B7716" w:rsidP="007B7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716">
        <w:rPr>
          <w:rFonts w:ascii="Times New Roman" w:hAnsi="Times New Roman" w:cs="Times New Roman"/>
          <w:sz w:val="24"/>
          <w:szCs w:val="24"/>
          <w:highlight w:val="yellow"/>
        </w:rPr>
        <w:t>Objetivos</w:t>
      </w:r>
      <w:proofErr w:type="spellEnd"/>
      <w:r w:rsidRPr="007B771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716">
        <w:rPr>
          <w:rFonts w:ascii="Times New Roman" w:hAnsi="Times New Roman" w:cs="Times New Roman"/>
          <w:sz w:val="24"/>
          <w:szCs w:val="24"/>
          <w:highlight w:val="yellow"/>
        </w:rPr>
        <w:t>específicos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AC3BA" w14:textId="77777777" w:rsidR="007B7716" w:rsidRPr="007B7716" w:rsidRDefault="007B7716" w:rsidP="007B7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716">
        <w:rPr>
          <w:rFonts w:ascii="Times New Roman" w:hAnsi="Times New Roman" w:cs="Times New Roman"/>
          <w:sz w:val="24"/>
          <w:szCs w:val="24"/>
          <w:highlight w:val="yellow"/>
        </w:rPr>
        <w:t>Identificación</w:t>
      </w:r>
      <w:proofErr w:type="spellEnd"/>
      <w:r w:rsidRPr="007B7716">
        <w:rPr>
          <w:rFonts w:ascii="Times New Roman" w:hAnsi="Times New Roman" w:cs="Times New Roman"/>
          <w:sz w:val="24"/>
          <w:szCs w:val="24"/>
          <w:highlight w:val="yellow"/>
        </w:rPr>
        <w:t xml:space="preserve"> del </w:t>
      </w:r>
      <w:proofErr w:type="spellStart"/>
      <w:r w:rsidRPr="007B7716">
        <w:rPr>
          <w:rFonts w:ascii="Times New Roman" w:hAnsi="Times New Roman" w:cs="Times New Roman"/>
          <w:sz w:val="24"/>
          <w:szCs w:val="24"/>
          <w:highlight w:val="yellow"/>
        </w:rPr>
        <w:t>problema</w:t>
      </w:r>
      <w:proofErr w:type="spellEnd"/>
    </w:p>
    <w:p w14:paraId="02E36076" w14:textId="6918AF88" w:rsidR="007B7716" w:rsidRDefault="007B7716" w:rsidP="007B7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716">
        <w:rPr>
          <w:rFonts w:ascii="Times New Roman" w:hAnsi="Times New Roman" w:cs="Times New Roman"/>
          <w:sz w:val="24"/>
          <w:szCs w:val="24"/>
          <w:highlight w:val="cyan"/>
        </w:rPr>
        <w:t>Limpieza</w:t>
      </w:r>
      <w:proofErr w:type="spellEnd"/>
      <w:r w:rsidRPr="007B7716">
        <w:rPr>
          <w:rFonts w:ascii="Times New Roman" w:hAnsi="Times New Roman" w:cs="Times New Roman"/>
          <w:sz w:val="24"/>
          <w:szCs w:val="24"/>
          <w:highlight w:val="cyan"/>
        </w:rPr>
        <w:t xml:space="preserve"> de datos</w:t>
      </w:r>
    </w:p>
    <w:p w14:paraId="4B536FC2" w14:textId="75DD6964" w:rsidR="007B7716" w:rsidRPr="007B7716" w:rsidRDefault="007B7716" w:rsidP="00F92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Estado Actual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r w:rsid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script de Python ya incluye pasos de limpieza: </w:t>
      </w:r>
    </w:p>
    <w:p w14:paraId="5AF352DF" w14:textId="77777777" w:rsidR="007B7716" w:rsidRPr="007B7716" w:rsidRDefault="007B7716" w:rsidP="00F927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Eliminación de columnas innecesarias (</w:t>
      </w:r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'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Annual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CO</w:t>
      </w:r>
      <w:r w:rsidRPr="007B7716">
        <w:rPr>
          <w:rFonts w:ascii="Cambria Math" w:eastAsia="Times New Roman" w:hAnsi="Cambria Math" w:cs="Cambria Math"/>
          <w:sz w:val="20"/>
          <w:szCs w:val="20"/>
          <w:lang w:val="es-CO" w:eastAsia="es-CO"/>
        </w:rPr>
        <w:t>₂</w:t>
      </w:r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emissions.1'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) en 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anual_co_emissions_region</w:t>
      </w:r>
      <w:proofErr w:type="spell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43BF1658" w14:textId="77777777" w:rsidR="007B7716" w:rsidRPr="007B7716" w:rsidRDefault="007B7716" w:rsidP="00F927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Eliminación de filas con valores nulos en las columnas clave (</w:t>
      </w:r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'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Annual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CO</w:t>
      </w:r>
      <w:r w:rsidRPr="007B7716">
        <w:rPr>
          <w:rFonts w:ascii="Cambria Math" w:eastAsia="Times New Roman" w:hAnsi="Cambria Math" w:cs="Cambria Math"/>
          <w:sz w:val="20"/>
          <w:szCs w:val="20"/>
          <w:lang w:val="es-CO" w:eastAsia="es-CO"/>
        </w:rPr>
        <w:t>₂</w:t>
      </w:r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emissions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'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'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Year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'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y otras).   </w:t>
      </w:r>
    </w:p>
    <w:p w14:paraId="14C905F0" w14:textId="77777777" w:rsidR="007B7716" w:rsidRPr="007B7716" w:rsidRDefault="007B7716" w:rsidP="00F927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Conversión del tipo de dato de la columna </w:t>
      </w:r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'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Year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'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 entero.</w:t>
      </w:r>
    </w:p>
    <w:p w14:paraId="7EF5851A" w14:textId="77777777" w:rsidR="007B7716" w:rsidRPr="007B7716" w:rsidRDefault="007B7716" w:rsidP="00F927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Filtrado de los </w:t>
      </w:r>
      <w:proofErr w:type="spellStart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DataFrames</w:t>
      </w:r>
      <w:proofErr w:type="spell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incluir solo datos desde el año 2000 en adelante.   </w:t>
      </w:r>
    </w:p>
    <w:p w14:paraId="2C002A23" w14:textId="77777777" w:rsidR="007B7716" w:rsidRPr="007B7716" w:rsidRDefault="007B7716" w:rsidP="00F92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¿Qué falta?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1D5D4594" w14:textId="77777777" w:rsidR="007B7716" w:rsidRPr="007B7716" w:rsidRDefault="007B7716" w:rsidP="00F927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Documentar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Es crucial que documentes </w:t>
      </w:r>
      <w:r w:rsidRPr="007B7716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cada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paso de limpieza en tu informe. Explica por qué eliminaste ciertas columnas o filas, cómo manejaste los valores nulos y por qué realizaste cada conversión de tipo de datos.</w:t>
      </w:r>
    </w:p>
    <w:p w14:paraId="1E42EF79" w14:textId="77777777" w:rsidR="007B7716" w:rsidRPr="007B7716" w:rsidRDefault="007B7716" w:rsidP="00F927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Valores atípicos (</w:t>
      </w:r>
      <w:proofErr w:type="spellStart"/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Outliers</w:t>
      </w:r>
      <w:proofErr w:type="spellEnd"/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)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Considera si necesitas identificar y manejar valores atípicos, especialmente en las columnas de emisiones. Puedes usar métodos como el rango intercuartílico (IQR) o la desviación estándar para detectarlos. Sin embargo, decide si eliminarlos, transformarlos o dejarlos como están, justificando tu decisión.</w:t>
      </w:r>
    </w:p>
    <w:p w14:paraId="62FBEAD9" w14:textId="27F2A941" w:rsidR="007B7716" w:rsidRPr="003B316F" w:rsidRDefault="007B7716" w:rsidP="00F927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Consistencia de datos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Verifica la consistencia de los nombres de los países/regiones en los diferentes </w:t>
      </w:r>
      <w:proofErr w:type="spellStart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DataFrames</w:t>
      </w:r>
      <w:proofErr w:type="spell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 Si hay variaciones (por ejemplo, "Estados Unidos" vs. "USA"), unifícalos para facilitar el análisis.</w:t>
      </w:r>
    </w:p>
    <w:p w14:paraId="67F83095" w14:textId="7312EDB6" w:rsidR="007B7716" w:rsidRDefault="007B7716" w:rsidP="007B7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716">
        <w:rPr>
          <w:rFonts w:ascii="Times New Roman" w:hAnsi="Times New Roman" w:cs="Times New Roman"/>
          <w:sz w:val="24"/>
          <w:szCs w:val="24"/>
          <w:highlight w:val="cyan"/>
        </w:rPr>
        <w:t>Análisis</w:t>
      </w:r>
      <w:proofErr w:type="spellEnd"/>
      <w:r w:rsidRPr="007B771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B7716">
        <w:rPr>
          <w:rFonts w:ascii="Times New Roman" w:hAnsi="Times New Roman" w:cs="Times New Roman"/>
          <w:sz w:val="24"/>
          <w:szCs w:val="24"/>
          <w:highlight w:val="cyan"/>
        </w:rPr>
        <w:t>exploratorio</w:t>
      </w:r>
      <w:proofErr w:type="spellEnd"/>
    </w:p>
    <w:p w14:paraId="1D0D9BD8" w14:textId="1DD3A080" w:rsidR="007B7716" w:rsidRPr="007B7716" w:rsidRDefault="007B7716" w:rsidP="007B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7B7716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Estado</w:t>
      </w:r>
      <w:proofErr w:type="gramEnd"/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Actual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r w:rsid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script ya incluye algo de análisis exploratorio: </w:t>
      </w:r>
    </w:p>
    <w:p w14:paraId="2E207A32" w14:textId="77777777" w:rsidR="007B7716" w:rsidRPr="007B7716" w:rsidRDefault="007B7716" w:rsidP="00F92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anual_co.info(</w:t>
      </w:r>
      <w:proofErr w:type="gram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bysector_.info()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y </w:t>
      </w:r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greenhouse_.info()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obtener información general de los </w:t>
      </w:r>
      <w:proofErr w:type="spellStart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DataFrames</w:t>
      </w:r>
      <w:proofErr w:type="spell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  </w:t>
      </w:r>
    </w:p>
    <w:p w14:paraId="2EFCAA01" w14:textId="77777777" w:rsidR="007B7716" w:rsidRPr="007B7716" w:rsidRDefault="007B7716" w:rsidP="00F92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anual_</w:t>
      </w:r>
      <w:proofErr w:type="gram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co.shape</w:t>
      </w:r>
      <w:proofErr w:type="spellEnd"/>
      <w:proofErr w:type="gram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anual_co.columns</w:t>
      </w:r>
      <w:proofErr w:type="spell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bysector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_.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shape</w:t>
      </w:r>
      <w:proofErr w:type="spell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bysector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_.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columns</w:t>
      </w:r>
      <w:proofErr w:type="spell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ver las dimensiones y columnas de los </w:t>
      </w:r>
      <w:proofErr w:type="spellStart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DataFrames</w:t>
      </w:r>
      <w:proofErr w:type="spell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  </w:t>
      </w:r>
    </w:p>
    <w:p w14:paraId="2E12BA09" w14:textId="77777777" w:rsidR="007B7716" w:rsidRPr="007B7716" w:rsidRDefault="007B7716" w:rsidP="00F92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anual_co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['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Entity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'</w:t>
      </w:r>
      <w:proofErr w:type="gram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].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unique</w:t>
      </w:r>
      <w:proofErr w:type="spellEnd"/>
      <w:proofErr w:type="gram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()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bysector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_['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Entity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'].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unique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()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obtener los valores únicos de países/regiones.   </w:t>
      </w:r>
    </w:p>
    <w:p w14:paraId="1F77C4A9" w14:textId="77777777" w:rsidR="007B7716" w:rsidRPr="007B7716" w:rsidRDefault="007B7716" w:rsidP="00F92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anual_</w:t>
      </w:r>
      <w:proofErr w:type="gram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co.head</w:t>
      </w:r>
      <w:proofErr w:type="spellEnd"/>
      <w:proofErr w:type="gram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()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bysector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_.head()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y </w:t>
      </w:r>
      <w:proofErr w:type="spell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greenhouse</w:t>
      </w:r>
      <w:proofErr w:type="spell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_.head()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ver las primeras filas de los </w:t>
      </w:r>
      <w:proofErr w:type="spellStart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DataFrames</w:t>
      </w:r>
      <w:proofErr w:type="spell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  </w:t>
      </w:r>
    </w:p>
    <w:p w14:paraId="50C0559E" w14:textId="77777777" w:rsidR="007B7716" w:rsidRPr="007B7716" w:rsidRDefault="007B7716" w:rsidP="00F92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Impresión de los años mínimos y máximos en los </w:t>
      </w:r>
      <w:proofErr w:type="spellStart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DataFrames</w:t>
      </w:r>
      <w:proofErr w:type="spellEnd"/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  </w:t>
      </w:r>
    </w:p>
    <w:p w14:paraId="7DA18083" w14:textId="77777777" w:rsidR="007B7716" w:rsidRPr="007B7716" w:rsidRDefault="007B7716" w:rsidP="007B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7B7716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¿</w:t>
      </w:r>
      <w:proofErr w:type="gramEnd"/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falta?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37CC13EE" w14:textId="77777777" w:rsidR="007B7716" w:rsidRPr="007B7716" w:rsidRDefault="007B7716" w:rsidP="00F92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Visualizaciones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Crea gráficos para explorar los datos. Algunas sugerencias: </w:t>
      </w:r>
    </w:p>
    <w:p w14:paraId="2B25727F" w14:textId="77777777" w:rsidR="007B7716" w:rsidRPr="007B7716" w:rsidRDefault="007B7716" w:rsidP="00F927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Histogramas o diagramas de caja para visualizar la distribución de las emisiones.</w:t>
      </w:r>
    </w:p>
    <w:p w14:paraId="56A62E3A" w14:textId="77777777" w:rsidR="007B7716" w:rsidRPr="007B7716" w:rsidRDefault="007B7716" w:rsidP="00F927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Gráficos de líneas para ver las tendencias de las emisiones a lo largo del tiempo por país/región y sector.</w:t>
      </w:r>
    </w:p>
    <w:p w14:paraId="40485AD6" w14:textId="77777777" w:rsidR="007B7716" w:rsidRPr="007B7716" w:rsidRDefault="007B7716" w:rsidP="00F927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Mapas de calor para visualizar la correlación entre diferentes sectores de emisión.</w:t>
      </w:r>
    </w:p>
    <w:p w14:paraId="32D18F92" w14:textId="77777777" w:rsidR="007B7716" w:rsidRPr="007B7716" w:rsidRDefault="007B7716" w:rsidP="00F92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Resúmenes estadísticos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Utiliza </w:t>
      </w:r>
      <w:proofErr w:type="gramStart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describe(</w:t>
      </w:r>
      <w:proofErr w:type="gramEnd"/>
      <w:r w:rsidRPr="007B7716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obtener estadísticas descriptivas de las columnas numéricas (media, mediana, desviación estándar, cuartiles, etc.).</w:t>
      </w:r>
    </w:p>
    <w:p w14:paraId="3836623E" w14:textId="0B1C1537" w:rsidR="007B7716" w:rsidRPr="007B7716" w:rsidRDefault="007B7716" w:rsidP="00F92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7B7716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Análisis de frecuencia</w:t>
      </w:r>
      <w:r w:rsidRPr="007B771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Cuenta la frecuencia de los países/regiones para identificar los más comunes.</w:t>
      </w:r>
    </w:p>
    <w:p w14:paraId="376CBA4B" w14:textId="43D0B1D7" w:rsidR="007B7716" w:rsidRDefault="007B7716" w:rsidP="007B7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316F">
        <w:rPr>
          <w:rFonts w:ascii="Times New Roman" w:hAnsi="Times New Roman" w:cs="Times New Roman"/>
          <w:sz w:val="24"/>
          <w:szCs w:val="24"/>
          <w:highlight w:val="cyan"/>
        </w:rPr>
        <w:t>Análisis</w:t>
      </w:r>
      <w:proofErr w:type="spellEnd"/>
      <w:r w:rsidRPr="003B316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3B316F" w:rsidRPr="003B316F">
        <w:rPr>
          <w:rFonts w:ascii="Times New Roman" w:hAnsi="Times New Roman" w:cs="Times New Roman"/>
          <w:sz w:val="24"/>
          <w:szCs w:val="24"/>
          <w:highlight w:val="cyan"/>
        </w:rPr>
        <w:t>descriptivo</w:t>
      </w:r>
      <w:proofErr w:type="spellEnd"/>
    </w:p>
    <w:p w14:paraId="539DCAEC" w14:textId="6BD9B311" w:rsidR="003B316F" w:rsidRPr="003B316F" w:rsidRDefault="003B316F" w:rsidP="003B3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B316F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Estado</w:t>
      </w:r>
      <w:proofErr w:type="gramEnd"/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Actual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Ya 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hemos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comenzado con esto al calcular estadísticas básicas y explorar los datos. </w:t>
      </w:r>
    </w:p>
    <w:p w14:paraId="677EB286" w14:textId="77777777" w:rsidR="003B316F" w:rsidRPr="003B316F" w:rsidRDefault="003B316F" w:rsidP="003B3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B316F">
        <w:rPr>
          <w:rFonts w:ascii="Times New Roman" w:eastAsia="Times New Roman" w:hAnsi="Symbol" w:cs="Times New Roman"/>
          <w:sz w:val="24"/>
          <w:szCs w:val="24"/>
          <w:lang w:val="es-CO" w:eastAsia="es-CO"/>
        </w:rPr>
        <w:lastRenderedPageBreak/>
        <w:t>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¿</w:t>
      </w:r>
      <w:proofErr w:type="gramEnd"/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falta?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0293A303" w14:textId="77777777" w:rsidR="003B316F" w:rsidRPr="003B316F" w:rsidRDefault="003B316F" w:rsidP="00F92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Profundizar en las estadísticas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</w:p>
    <w:p w14:paraId="74E165E1" w14:textId="77777777" w:rsidR="003B316F" w:rsidRPr="003B316F" w:rsidRDefault="003B316F" w:rsidP="00F927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Calcula las emisiones totales por país/región y sector.</w:t>
      </w:r>
    </w:p>
    <w:p w14:paraId="060E6700" w14:textId="77777777" w:rsidR="003B316F" w:rsidRPr="003B316F" w:rsidRDefault="003B316F" w:rsidP="00F927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Determina las tasas de crecimiento anual de las emisiones.</w:t>
      </w:r>
    </w:p>
    <w:p w14:paraId="71921196" w14:textId="77777777" w:rsidR="003B316F" w:rsidRPr="003B316F" w:rsidRDefault="003B316F" w:rsidP="00F927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Identifica los países con las emisiones más altas y más bajas.</w:t>
      </w:r>
    </w:p>
    <w:p w14:paraId="0BB9963D" w14:textId="77777777" w:rsidR="003B316F" w:rsidRPr="003B316F" w:rsidRDefault="003B316F" w:rsidP="00F927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Calcula la mediana y la moda de las emisiones para comparar con la media.</w:t>
      </w:r>
    </w:p>
    <w:p w14:paraId="69C5679E" w14:textId="77777777" w:rsidR="003B316F" w:rsidRPr="003B316F" w:rsidRDefault="003B316F" w:rsidP="00F92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Visualizaciones específicas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</w:p>
    <w:p w14:paraId="552500D9" w14:textId="77777777" w:rsidR="003B316F" w:rsidRPr="003B316F" w:rsidRDefault="003B316F" w:rsidP="00F927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Gráficos de barras para comparar las emisiones totales entre países/regiones.</w:t>
      </w:r>
    </w:p>
    <w:p w14:paraId="079E669E" w14:textId="77777777" w:rsidR="003B316F" w:rsidRPr="003B316F" w:rsidRDefault="003B316F" w:rsidP="00F927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Gráficos de líneas para mostrar las tendencias de las emisiones a lo largo del tiempo, con anotaciones de las políticas de mitigación clave.</w:t>
      </w:r>
    </w:p>
    <w:p w14:paraId="6298F182" w14:textId="4FA29F5D" w:rsidR="003B316F" w:rsidRPr="003B316F" w:rsidRDefault="003B316F" w:rsidP="00F92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Análisis de series de tiempo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Si es posible, descompón las series de tiempo de las emisiones en tendencia, estacionalidad y residuos para comprender mejor los patrones.</w:t>
      </w:r>
    </w:p>
    <w:p w14:paraId="6133AAE2" w14:textId="1FAE1FBA" w:rsidR="007B7716" w:rsidRDefault="007B7716" w:rsidP="007B7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316F">
        <w:rPr>
          <w:rFonts w:ascii="Times New Roman" w:hAnsi="Times New Roman" w:cs="Times New Roman"/>
          <w:sz w:val="24"/>
          <w:szCs w:val="24"/>
          <w:highlight w:val="magenta"/>
        </w:rPr>
        <w:t>Análisis</w:t>
      </w:r>
      <w:proofErr w:type="spellEnd"/>
      <w:r w:rsidRPr="003B316F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3B316F">
        <w:rPr>
          <w:rFonts w:ascii="Times New Roman" w:hAnsi="Times New Roman" w:cs="Times New Roman"/>
          <w:sz w:val="24"/>
          <w:szCs w:val="24"/>
          <w:highlight w:val="magenta"/>
        </w:rPr>
        <w:t>estadístico</w:t>
      </w:r>
      <w:proofErr w:type="spellEnd"/>
    </w:p>
    <w:p w14:paraId="5524A150" w14:textId="6DD956B6" w:rsidR="003B316F" w:rsidRPr="003B316F" w:rsidRDefault="003B316F" w:rsidP="00F927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Estado Actual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No 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hay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análisis estadístico inferencial en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el script</w:t>
      </w:r>
    </w:p>
    <w:p w14:paraId="794D6F8C" w14:textId="77777777" w:rsidR="003B316F" w:rsidRPr="003B316F" w:rsidRDefault="003B316F" w:rsidP="00F927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¿Qué falta?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2ABD46DF" w14:textId="77777777" w:rsidR="003B316F" w:rsidRPr="003B316F" w:rsidRDefault="003B316F" w:rsidP="00F9276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Definir qué análisis estadístico es relevante para tus objetivos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</w:p>
    <w:p w14:paraId="3A5499FA" w14:textId="77777777" w:rsidR="003B316F" w:rsidRPr="003B316F" w:rsidRDefault="003B316F" w:rsidP="00F9276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Pruebas de hipótesis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Si quieres determinar si hay una diferencia </w:t>
      </w:r>
      <w:r w:rsidRPr="003B316F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significativa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las emisiones antes y después de las políticas de mitigación, podrías usar una prueba t de muestras pareadas o una prueba de Wilcoxon (si los datos no son normales).</w:t>
      </w:r>
    </w:p>
    <w:p w14:paraId="5AA3D1CD" w14:textId="77777777" w:rsidR="003B316F" w:rsidRPr="003B316F" w:rsidRDefault="003B316F" w:rsidP="00F9276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Correlación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Calcula la correlación entre las emisiones de diferentes sectores para ver si están relacionadas.</w:t>
      </w:r>
    </w:p>
    <w:p w14:paraId="59B49856" w14:textId="77777777" w:rsidR="003B316F" w:rsidRPr="003B316F" w:rsidRDefault="003B316F" w:rsidP="00F9276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Regresión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Si tienes datos suficientes, podrías intentar construir un modelo de regresión para predecir las emisiones futuras basadas en las tendencias pasadas.</w:t>
      </w:r>
    </w:p>
    <w:p w14:paraId="0045068B" w14:textId="77777777" w:rsidR="003B316F" w:rsidRPr="003B316F" w:rsidRDefault="003B316F" w:rsidP="00F9276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Implementar las pruebas en Python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Usa las funciones de la biblioteca </w:t>
      </w:r>
      <w:proofErr w:type="spellStart"/>
      <w:proofErr w:type="gramStart"/>
      <w:r w:rsidRPr="003B316F">
        <w:rPr>
          <w:rFonts w:ascii="Courier New" w:eastAsia="Times New Roman" w:hAnsi="Courier New" w:cs="Courier New"/>
          <w:sz w:val="20"/>
          <w:szCs w:val="20"/>
          <w:lang w:val="es-CO" w:eastAsia="es-CO"/>
        </w:rPr>
        <w:t>scipy.stats</w:t>
      </w:r>
      <w:proofErr w:type="spellEnd"/>
      <w:proofErr w:type="gramEnd"/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realizar las pruebas estadísticas.</w:t>
      </w:r>
    </w:p>
    <w:p w14:paraId="7603F178" w14:textId="503893C9" w:rsidR="003B316F" w:rsidRPr="003B316F" w:rsidRDefault="003B316F" w:rsidP="00F9276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Interpretar los resultados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Explica qué significan los resultados de las pruebas en el contexto de tu análisis. Indica si las diferencias observadas son estadísticamente significativas y qué implicaciones tienen.</w:t>
      </w:r>
    </w:p>
    <w:p w14:paraId="162F7F90" w14:textId="445695A7" w:rsidR="007B7716" w:rsidRDefault="007B7716" w:rsidP="007B7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316F">
        <w:rPr>
          <w:rFonts w:ascii="Times New Roman" w:hAnsi="Times New Roman" w:cs="Times New Roman"/>
          <w:sz w:val="24"/>
          <w:szCs w:val="24"/>
          <w:highlight w:val="magenta"/>
        </w:rPr>
        <w:t>Imputación</w:t>
      </w:r>
      <w:proofErr w:type="spellEnd"/>
      <w:r w:rsidRPr="003B316F">
        <w:rPr>
          <w:rFonts w:ascii="Times New Roman" w:hAnsi="Times New Roman" w:cs="Times New Roman"/>
          <w:sz w:val="24"/>
          <w:szCs w:val="24"/>
          <w:highlight w:val="magenta"/>
        </w:rPr>
        <w:t xml:space="preserve"> de datos </w:t>
      </w:r>
      <w:proofErr w:type="spellStart"/>
      <w:r w:rsidRPr="003B316F">
        <w:rPr>
          <w:rFonts w:ascii="Times New Roman" w:hAnsi="Times New Roman" w:cs="Times New Roman"/>
          <w:sz w:val="24"/>
          <w:szCs w:val="24"/>
          <w:highlight w:val="magenta"/>
        </w:rPr>
        <w:t>si</w:t>
      </w:r>
      <w:proofErr w:type="spellEnd"/>
      <w:r w:rsidRPr="003B316F">
        <w:rPr>
          <w:rFonts w:ascii="Times New Roman" w:hAnsi="Times New Roman" w:cs="Times New Roman"/>
          <w:sz w:val="24"/>
          <w:szCs w:val="24"/>
          <w:highlight w:val="magenta"/>
        </w:rPr>
        <w:t xml:space="preserve"> se </w:t>
      </w:r>
      <w:r w:rsidR="003B316F">
        <w:rPr>
          <w:rFonts w:ascii="Times New Roman" w:hAnsi="Times New Roman" w:cs="Times New Roman"/>
          <w:sz w:val="24"/>
          <w:szCs w:val="24"/>
          <w:highlight w:val="magenta"/>
        </w:rPr>
        <w:t>require</w:t>
      </w:r>
    </w:p>
    <w:p w14:paraId="2C5CBFD4" w14:textId="185561E4" w:rsidR="003B316F" w:rsidRPr="003B316F" w:rsidRDefault="003B316F" w:rsidP="00F927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Estado Actual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Ya h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emos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eliminado algunos valores nulos, pero no h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emos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realizado imputación.</w:t>
      </w:r>
    </w:p>
    <w:p w14:paraId="7D37EFF2" w14:textId="77777777" w:rsidR="003B316F" w:rsidRPr="003B316F" w:rsidRDefault="003B316F" w:rsidP="00F927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¿Qué falta?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65FCFF23" w14:textId="77777777" w:rsidR="003B316F" w:rsidRPr="003B316F" w:rsidRDefault="003B316F" w:rsidP="00F927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Evaluar la necesidad de imputación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Después de la limpieza inicial, determina si quedan muchos valores nulos que podrían afectar tu análisis. Si es así, considera la imputación.</w:t>
      </w:r>
    </w:p>
    <w:p w14:paraId="35D4D508" w14:textId="77777777" w:rsidR="003B316F" w:rsidRPr="003B316F" w:rsidRDefault="003B316F" w:rsidP="00F927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Elegir métodos de imputación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</w:p>
    <w:p w14:paraId="40FD5C4A" w14:textId="77777777" w:rsidR="003B316F" w:rsidRPr="003B316F" w:rsidRDefault="003B316F" w:rsidP="00F9276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 xml:space="preserve">Para series de tiempo, la imputación con el último valor observado (forward </w:t>
      </w:r>
      <w:proofErr w:type="spellStart"/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fill</w:t>
      </w:r>
      <w:proofErr w:type="spellEnd"/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 o el siguiente valor observado (</w:t>
      </w:r>
      <w:proofErr w:type="spellStart"/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backward</w:t>
      </w:r>
      <w:proofErr w:type="spellEnd"/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fill</w:t>
      </w:r>
      <w:proofErr w:type="spellEnd"/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 podría ser apropiada.</w:t>
      </w:r>
    </w:p>
    <w:p w14:paraId="52CA4831" w14:textId="77777777" w:rsidR="003B316F" w:rsidRPr="003B316F" w:rsidRDefault="003B316F" w:rsidP="00F9276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Para otros datos, la imputación con la media, la mediana o el valor más frecuente podría ser adecuada, dependiendo de la distribución de los datos.</w:t>
      </w:r>
    </w:p>
    <w:p w14:paraId="35405A51" w14:textId="77777777" w:rsidR="003B316F" w:rsidRPr="003B316F" w:rsidRDefault="003B316F" w:rsidP="00F9276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Métodos más avanzados como la imputación por regresión o la imputación múltiple también son opciones, pero pueden ser más complejos.</w:t>
      </w:r>
    </w:p>
    <w:p w14:paraId="00D59917" w14:textId="77777777" w:rsidR="003B316F" w:rsidRPr="003B316F" w:rsidRDefault="003B316F" w:rsidP="00F927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Implementar la imputación en Python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Usa las funciones de pandas como </w:t>
      </w:r>
      <w:proofErr w:type="spellStart"/>
      <w:proofErr w:type="gramStart"/>
      <w:r w:rsidRPr="003B316F">
        <w:rPr>
          <w:rFonts w:ascii="Courier New" w:eastAsia="Times New Roman" w:hAnsi="Courier New" w:cs="Courier New"/>
          <w:sz w:val="20"/>
          <w:szCs w:val="20"/>
          <w:lang w:val="es-CO" w:eastAsia="es-CO"/>
        </w:rPr>
        <w:t>fillna</w:t>
      </w:r>
      <w:proofErr w:type="spellEnd"/>
      <w:r w:rsidRPr="003B316F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gramEnd"/>
      <w:r w:rsidRPr="003B316F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imputar los valores nulos.</w:t>
      </w:r>
    </w:p>
    <w:p w14:paraId="33C27AA4" w14:textId="066A80E4" w:rsidR="003B316F" w:rsidRPr="003B316F" w:rsidRDefault="003B316F" w:rsidP="00F927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Justificar tu elección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Explica por qué elegiste un método de imputación particular y cómo podría afectar los resultados de tu análisis.</w:t>
      </w:r>
    </w:p>
    <w:p w14:paraId="6FB1CA64" w14:textId="3EDF5DC8" w:rsidR="00F452B2" w:rsidRDefault="007B7716" w:rsidP="007B7716">
      <w:pPr>
        <w:rPr>
          <w:rFonts w:ascii="Times New Roman" w:hAnsi="Times New Roman" w:cs="Times New Roman"/>
          <w:sz w:val="24"/>
          <w:szCs w:val="24"/>
        </w:rPr>
      </w:pPr>
      <w:r w:rsidRPr="003B316F">
        <w:rPr>
          <w:rFonts w:ascii="Times New Roman" w:hAnsi="Times New Roman" w:cs="Times New Roman"/>
          <w:sz w:val="24"/>
          <w:szCs w:val="24"/>
          <w:highlight w:val="magenta"/>
        </w:rPr>
        <w:t xml:space="preserve">Conclusiones y </w:t>
      </w:r>
      <w:proofErr w:type="spellStart"/>
      <w:r w:rsidRPr="003B316F">
        <w:rPr>
          <w:rFonts w:ascii="Times New Roman" w:hAnsi="Times New Roman" w:cs="Times New Roman"/>
          <w:sz w:val="24"/>
          <w:szCs w:val="24"/>
          <w:highlight w:val="magenta"/>
        </w:rPr>
        <w:t>recomendaciones</w:t>
      </w:r>
      <w:proofErr w:type="spellEnd"/>
    </w:p>
    <w:p w14:paraId="445F4B48" w14:textId="77777777" w:rsidR="003B316F" w:rsidRPr="003B316F" w:rsidRDefault="003B316F" w:rsidP="003B3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B316F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Estado</w:t>
      </w:r>
      <w:proofErr w:type="gramEnd"/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Actual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Esta sección aún no está desarrollada. </w:t>
      </w:r>
    </w:p>
    <w:p w14:paraId="16D7E492" w14:textId="77777777" w:rsidR="003B316F" w:rsidRPr="003B316F" w:rsidRDefault="003B316F" w:rsidP="003B3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B316F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¿</w:t>
      </w:r>
      <w:proofErr w:type="gramEnd"/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falta?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73687F97" w14:textId="77777777" w:rsidR="003B316F" w:rsidRPr="003B316F" w:rsidRDefault="003B316F" w:rsidP="00F927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Resumir los hallazgos clave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Resume los principales resultados de tu análisis descriptivo y estadístico.</w:t>
      </w:r>
    </w:p>
    <w:p w14:paraId="0AF3B9CC" w14:textId="77777777" w:rsidR="003B316F" w:rsidRPr="003B316F" w:rsidRDefault="003B316F" w:rsidP="00F927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Responder a los objetivos del proyecto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Indica claramente cómo tus hallazgos responden a los objetivos específicos y al objetivo general del proyecto.</w:t>
      </w:r>
    </w:p>
    <w:p w14:paraId="432B76FD" w14:textId="77777777" w:rsidR="003B316F" w:rsidRPr="003B316F" w:rsidRDefault="003B316F" w:rsidP="00F927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Discutir las implicaciones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Explica qué significan tus hallazgos en términos de las tendencias de emisiones de CO2 en Latinoamérica y la efectividad de las políticas de mitigación.</w:t>
      </w:r>
    </w:p>
    <w:p w14:paraId="7580A45E" w14:textId="77777777" w:rsidR="003B316F" w:rsidRPr="003B316F" w:rsidRDefault="003B316F" w:rsidP="00F927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Recomendaciones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Basado en tus hallazgos, proporciona recomendaciones para futuras políticas de mitigación, investigaciones o acciones.</w:t>
      </w:r>
    </w:p>
    <w:p w14:paraId="632EAFE5" w14:textId="77777777" w:rsidR="003B316F" w:rsidRPr="003B316F" w:rsidRDefault="003B316F" w:rsidP="00F927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Limitaciones del estudio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Reconoce cualquier limitación en tus datos o metodología que podría haber afectado tus resultados.</w:t>
      </w:r>
    </w:p>
    <w:p w14:paraId="111EC6E0" w14:textId="77777777" w:rsidR="003B316F" w:rsidRPr="003B316F" w:rsidRDefault="003B316F" w:rsidP="00F927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B316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Futuras investigaciones</w:t>
      </w:r>
      <w:r w:rsidRPr="003B316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Sugiere posibles direcciones para futuras investigaciones relacionadas con tu proyecto.</w:t>
      </w:r>
    </w:p>
    <w:p w14:paraId="6436945A" w14:textId="109AFF40" w:rsidR="001852EA" w:rsidRPr="001852EA" w:rsidRDefault="001852EA" w:rsidP="0018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ESTRUCTURA SUGERIDA DEL INFORME</w:t>
      </w:r>
    </w:p>
    <w:p w14:paraId="1CE63762" w14:textId="77777777" w:rsidR="001852EA" w:rsidRPr="001852EA" w:rsidRDefault="001852EA" w:rsidP="0018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Para organizar tu entrega, te sugiero la siguiente estructura de informe:</w:t>
      </w:r>
    </w:p>
    <w:p w14:paraId="46E779A7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Título del Proyecto</w:t>
      </w:r>
    </w:p>
    <w:p w14:paraId="3932C759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Introducción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6C166657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Contexto del problema de las emisiones de CO2 en Latinoamérica.</w:t>
      </w:r>
    </w:p>
    <w:p w14:paraId="3260FC9C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Importancia del análisis de las políticas de mitigación.</w:t>
      </w:r>
    </w:p>
    <w:p w14:paraId="4DC7C0D1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Propósito del proyecto (de tu documento DOCX).</w:t>
      </w:r>
    </w:p>
    <w:p w14:paraId="033CEB18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Objetivo General</w:t>
      </w:r>
    </w:p>
    <w:p w14:paraId="5313B10A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Objetivos Específicos</w:t>
      </w:r>
    </w:p>
    <w:p w14:paraId="357BA4C0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Identificación del Problema</w:t>
      </w:r>
    </w:p>
    <w:p w14:paraId="636C3B9B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Datos y Metodología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4A378BB0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>Descripción de las fuentes de datos.</w:t>
      </w:r>
    </w:p>
    <w:p w14:paraId="4FF6CBBC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Descripción de las variables utilizadas.</w:t>
      </w:r>
    </w:p>
    <w:p w14:paraId="49F2BB3F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Detalles de la metodología de análisis (limpieza de datos, análisis exploratorio, análisis descriptivo, análisis estadístico, imputación).</w:t>
      </w:r>
    </w:p>
    <w:p w14:paraId="00063276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Resultados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08CA92CA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Análisis Exploratorio (con visualizaciones).</w:t>
      </w:r>
    </w:p>
    <w:p w14:paraId="5E6E1285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Análisis Descriptivo (con visualizaciones).</w:t>
      </w:r>
    </w:p>
    <w:p w14:paraId="3FC95638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Análisis Estadístico (si aplica, con interpretación).</w:t>
      </w:r>
    </w:p>
    <w:p w14:paraId="29FD8B2C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Discusión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7ED0CEE1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Interpretación de los resultados en el contexto del problema.</w:t>
      </w:r>
    </w:p>
    <w:p w14:paraId="2B9D7AE9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Comparación con otros estudios (si es posible).</w:t>
      </w:r>
    </w:p>
    <w:p w14:paraId="53810925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Conclusiones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1848BBBE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Resumen de los principales hallazgos.</w:t>
      </w:r>
    </w:p>
    <w:p w14:paraId="39571FB2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Respuesta a los objetivos del proyecto.</w:t>
      </w:r>
    </w:p>
    <w:p w14:paraId="5E67C7EE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Recomendaciones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4E6DCE40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Recomendaciones basadas en los hallazgos.</w:t>
      </w:r>
    </w:p>
    <w:p w14:paraId="658E5074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Limitaciones del Estudio</w:t>
      </w:r>
    </w:p>
    <w:p w14:paraId="1FB15EDD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Futuras Investigaciones</w:t>
      </w:r>
    </w:p>
    <w:p w14:paraId="72910D43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Referencias</w:t>
      </w:r>
    </w:p>
    <w:p w14:paraId="41B6C065" w14:textId="77777777" w:rsidR="001852EA" w:rsidRPr="001852EA" w:rsidRDefault="001852EA" w:rsidP="00185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Apéndices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1AFFC2AD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Código de Python (bien comentado).</w:t>
      </w:r>
    </w:p>
    <w:p w14:paraId="60DC3479" w14:textId="77777777" w:rsidR="001852EA" w:rsidRPr="001852EA" w:rsidRDefault="001852EA" w:rsidP="001852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Tablas adicionales o visualizaciones.</w:t>
      </w:r>
    </w:p>
    <w:p w14:paraId="7AD5E6B0" w14:textId="77777777" w:rsidR="001852EA" w:rsidRPr="001852EA" w:rsidRDefault="001852EA" w:rsidP="00185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Consejos Adicionales</w:t>
      </w:r>
    </w:p>
    <w:p w14:paraId="7AFFDAE1" w14:textId="77777777" w:rsidR="001852EA" w:rsidRPr="001852EA" w:rsidRDefault="001852EA" w:rsidP="001852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Visualizaciones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Las visualizaciones son clave para comunicar tus hallazgos. Asegúrate de que sean claras, informativas y estén bien etiquetadas.</w:t>
      </w:r>
    </w:p>
    <w:p w14:paraId="447CEE23" w14:textId="77777777" w:rsidR="001852EA" w:rsidRPr="001852EA" w:rsidRDefault="001852EA" w:rsidP="001852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Documentación del Código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Comenta tu código de Python para que sea fácil de entender. Explica el propósito de cada paso y las decisiones que tomaste.</w:t>
      </w:r>
    </w:p>
    <w:p w14:paraId="07C88D0F" w14:textId="77777777" w:rsidR="001852EA" w:rsidRPr="001852EA" w:rsidRDefault="001852EA" w:rsidP="001852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Enfoque en Latinoamérica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Dado que el enfoque de tu proyecto es Latinoamérica, asegúrate de que tu análisis y tus conclusiones se centren en esta región.</w:t>
      </w:r>
    </w:p>
    <w:p w14:paraId="33D831D8" w14:textId="77777777" w:rsidR="001852EA" w:rsidRPr="001852EA" w:rsidRDefault="001852EA" w:rsidP="001852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Políticas de Mitigación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Investiga las principales políticas de mitigación implementadas en Latinoamérica durante el período 2000-2023. Esto te ayudará a contextualizar tu análisis y a hacer recomendaciones más informadas.</w:t>
      </w:r>
    </w:p>
    <w:p w14:paraId="07FD0A8E" w14:textId="77777777" w:rsidR="001852EA" w:rsidRPr="001852EA" w:rsidRDefault="001852EA" w:rsidP="001852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852E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Revisión</w:t>
      </w:r>
      <w:r w:rsidRPr="001852E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Dedica tiempo a revisar y editar tu informe antes de entregarlo. Verifica la gramática, la ortografía, la claridad y la coherencia.</w:t>
      </w:r>
    </w:p>
    <w:p w14:paraId="1A1D88EA" w14:textId="77777777" w:rsidR="003B316F" w:rsidRPr="000E0DDF" w:rsidRDefault="003B316F" w:rsidP="007B7716">
      <w:pPr>
        <w:rPr>
          <w:rFonts w:ascii="Times New Roman" w:hAnsi="Times New Roman" w:cs="Times New Roman"/>
          <w:sz w:val="24"/>
          <w:szCs w:val="24"/>
        </w:rPr>
      </w:pPr>
    </w:p>
    <w:sectPr w:rsidR="003B316F" w:rsidRPr="000E0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E3892"/>
    <w:multiLevelType w:val="multilevel"/>
    <w:tmpl w:val="DD06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B66A3"/>
    <w:multiLevelType w:val="multilevel"/>
    <w:tmpl w:val="8AD2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7316B"/>
    <w:multiLevelType w:val="multilevel"/>
    <w:tmpl w:val="0C8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404ED"/>
    <w:multiLevelType w:val="hybridMultilevel"/>
    <w:tmpl w:val="5C2A1C9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A2171"/>
    <w:multiLevelType w:val="multilevel"/>
    <w:tmpl w:val="26D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72E02"/>
    <w:multiLevelType w:val="multilevel"/>
    <w:tmpl w:val="7626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76607"/>
    <w:multiLevelType w:val="multilevel"/>
    <w:tmpl w:val="F4F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A07A2"/>
    <w:multiLevelType w:val="multilevel"/>
    <w:tmpl w:val="06F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3131D"/>
    <w:multiLevelType w:val="multilevel"/>
    <w:tmpl w:val="E66E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C0672"/>
    <w:multiLevelType w:val="multilevel"/>
    <w:tmpl w:val="D0FC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15"/>
  </w:num>
  <w:num w:numId="11">
    <w:abstractNumId w:val="7"/>
  </w:num>
  <w:num w:numId="12">
    <w:abstractNumId w:val="12"/>
  </w:num>
  <w:num w:numId="13">
    <w:abstractNumId w:val="6"/>
  </w:num>
  <w:num w:numId="14">
    <w:abstractNumId w:val="13"/>
  </w:num>
  <w:num w:numId="15">
    <w:abstractNumId w:val="14"/>
  </w:num>
  <w:num w:numId="1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DDF"/>
    <w:rsid w:val="0015074B"/>
    <w:rsid w:val="001852EA"/>
    <w:rsid w:val="00206423"/>
    <w:rsid w:val="00270746"/>
    <w:rsid w:val="0029639D"/>
    <w:rsid w:val="00326F90"/>
    <w:rsid w:val="003B316F"/>
    <w:rsid w:val="00442821"/>
    <w:rsid w:val="00481C2A"/>
    <w:rsid w:val="006F18BE"/>
    <w:rsid w:val="007B4974"/>
    <w:rsid w:val="007B7716"/>
    <w:rsid w:val="007C3A04"/>
    <w:rsid w:val="009513FB"/>
    <w:rsid w:val="009C156F"/>
    <w:rsid w:val="009D36FA"/>
    <w:rsid w:val="00AA1D8D"/>
    <w:rsid w:val="00B47730"/>
    <w:rsid w:val="00BA5BC1"/>
    <w:rsid w:val="00C43952"/>
    <w:rsid w:val="00CB0664"/>
    <w:rsid w:val="00CC5C8F"/>
    <w:rsid w:val="00DD3D13"/>
    <w:rsid w:val="00E31FCE"/>
    <w:rsid w:val="00EC3454"/>
    <w:rsid w:val="00F452B2"/>
    <w:rsid w:val="00F52210"/>
    <w:rsid w:val="00F800E3"/>
    <w:rsid w:val="00F877B6"/>
    <w:rsid w:val="00F927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831BC"/>
  <w14:defaultImageDpi w14:val="300"/>
  <w15:docId w15:val="{B47DB8A6-D3A9-4A70-A85B-E1427AB7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0642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423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C4395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3952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ljs-string">
    <w:name w:val="hljs-string"/>
    <w:basedOn w:val="Fuentedeprrafopredeter"/>
    <w:rsid w:val="00C43952"/>
  </w:style>
  <w:style w:type="character" w:customStyle="1" w:styleId="relative">
    <w:name w:val="relative"/>
    <w:basedOn w:val="Fuentedeprrafopredeter"/>
    <w:rsid w:val="00F877B6"/>
  </w:style>
  <w:style w:type="character" w:customStyle="1" w:styleId="ms-1">
    <w:name w:val="ms-1"/>
    <w:basedOn w:val="Fuentedeprrafopredeter"/>
    <w:rsid w:val="00F877B6"/>
  </w:style>
  <w:style w:type="character" w:customStyle="1" w:styleId="max-w-full">
    <w:name w:val="max-w-full"/>
    <w:basedOn w:val="Fuentedeprrafopredeter"/>
    <w:rsid w:val="00F877B6"/>
  </w:style>
  <w:style w:type="paragraph" w:styleId="NormalWeb">
    <w:name w:val="Normal (Web)"/>
    <w:basedOn w:val="Normal"/>
    <w:uiPriority w:val="99"/>
    <w:semiHidden/>
    <w:unhideWhenUsed/>
    <w:rsid w:val="007B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button-container">
    <w:name w:val="button-container"/>
    <w:basedOn w:val="Fuentedeprrafopredeter"/>
    <w:rsid w:val="007B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urworldindata.org/co2-and-greenhouse-gas-emis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1926</Words>
  <Characters>10595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Cañas Bermudez Jose Alejandro</cp:lastModifiedBy>
  <cp:revision>17</cp:revision>
  <dcterms:created xsi:type="dcterms:W3CDTF">2013-12-23T23:15:00Z</dcterms:created>
  <dcterms:modified xsi:type="dcterms:W3CDTF">2025-05-07T14:05:00Z</dcterms:modified>
  <cp:category/>
</cp:coreProperties>
</file>